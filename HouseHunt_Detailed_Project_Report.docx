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C3CCD" w14:textId="77777777" w:rsidR="00931D8A" w:rsidRDefault="00000000">
      <w:pPr>
        <w:pStyle w:val="Title"/>
      </w:pPr>
      <w:r>
        <w:t>🏠 Project Report: HouseHunt - Finding Your Perfect Rental Home</w:t>
      </w:r>
    </w:p>
    <w:p w14:paraId="19C56429" w14:textId="77777777" w:rsidR="00931D8A" w:rsidRDefault="00000000">
      <w:pPr>
        <w:pStyle w:val="Heading1"/>
      </w:pPr>
      <w:r>
        <w:t>📌 Project Title</w:t>
      </w:r>
    </w:p>
    <w:p w14:paraId="44A02AA6" w14:textId="77777777" w:rsidR="00931D8A" w:rsidRDefault="00000000">
      <w:r>
        <w:t>HouseHunt: Finding Your Perfect Rental Home</w:t>
      </w:r>
    </w:p>
    <w:p w14:paraId="4F90ED28" w14:textId="77777777" w:rsidR="00931D8A" w:rsidRDefault="00000000">
      <w:pPr>
        <w:pStyle w:val="Heading1"/>
      </w:pPr>
      <w:r>
        <w:t>👩‍💻 Internship Platform</w:t>
      </w:r>
    </w:p>
    <w:p w14:paraId="05E702FB" w14:textId="77777777" w:rsidR="00931D8A" w:rsidRDefault="00000000">
      <w:r>
        <w:t>SmartInternz Internship – SmartBridge</w:t>
      </w:r>
    </w:p>
    <w:p w14:paraId="09CCE8B6" w14:textId="6CB12403" w:rsidR="008D39B3" w:rsidRDefault="00000000" w:rsidP="008D39B3">
      <w:pPr>
        <w:pStyle w:val="Heading1"/>
      </w:pPr>
      <w:r>
        <w:t xml:space="preserve"> Developer Details</w:t>
      </w:r>
    </w:p>
    <w:p w14:paraId="23DF67C6" w14:textId="1130102E" w:rsidR="00931D8A" w:rsidRDefault="008D39B3">
      <w:r w:rsidRPr="008D39B3">
        <w:t>1. Poolakunta Dakshayani – Full Stack Developer</w:t>
      </w:r>
      <w:r w:rsidRPr="008D39B3">
        <w:br/>
        <w:t>2</w:t>
      </w:r>
      <w:r>
        <w:t>. T Vamshibhavani</w:t>
      </w:r>
      <w:r w:rsidRPr="008D39B3">
        <w:t xml:space="preserve"> – Frontend Developer</w:t>
      </w:r>
      <w:r w:rsidRPr="008D39B3">
        <w:br/>
        <w:t xml:space="preserve">3. </w:t>
      </w:r>
      <w:r>
        <w:t>P Vijay</w:t>
      </w:r>
      <w:r w:rsidRPr="008D39B3">
        <w:t>– Backend Developer</w:t>
      </w:r>
      <w:r w:rsidRPr="008D39B3">
        <w:br/>
        <w:t xml:space="preserve">4. </w:t>
      </w:r>
      <w:r>
        <w:t>P sainathreddy</w:t>
      </w:r>
      <w:r w:rsidRPr="008D39B3">
        <w:t>– UI/UX Designer or Database Admin</w:t>
      </w:r>
      <w:r w:rsidRPr="008D39B3">
        <w:br/>
      </w:r>
      <w:r w:rsidR="00000000">
        <w:br/>
        <w:t>GitHub Repo: https://github.com/PoolakuntaDakshayani03/househunt-project</w:t>
      </w:r>
    </w:p>
    <w:p w14:paraId="4C9CCA1B" w14:textId="77777777" w:rsidR="00931D8A" w:rsidRDefault="00000000">
      <w:pPr>
        <w:pStyle w:val="Heading1"/>
      </w:pPr>
      <w:r>
        <w:t>📖 Project Description</w:t>
      </w:r>
    </w:p>
    <w:p w14:paraId="360249F9" w14:textId="77777777" w:rsidR="00931D8A" w:rsidRDefault="00000000">
      <w:r>
        <w:t>HouseHunt is a full-stack MERN (MongoDB, Express, React, Node.js) web application that facilitates rental property listings, inquiries, bookings, and role-based access for three user types: Renters, Owners, and Admins.</w:t>
      </w:r>
      <w:r>
        <w:br/>
      </w:r>
      <w:r>
        <w:br/>
        <w:t>The platform aims to simplify the rental process by providing features for property browsing, bookings, owner management, and admin approvals.</w:t>
      </w:r>
      <w:r>
        <w:br/>
      </w:r>
    </w:p>
    <w:p w14:paraId="10DC98F8" w14:textId="77777777" w:rsidR="00931D8A" w:rsidRDefault="00000000">
      <w:pPr>
        <w:pStyle w:val="Heading1"/>
      </w:pPr>
      <w:r>
        <w:t>🛠️ 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31D8A" w14:paraId="483EABBC" w14:textId="77777777">
        <w:tc>
          <w:tcPr>
            <w:tcW w:w="4320" w:type="dxa"/>
          </w:tcPr>
          <w:p w14:paraId="79E52ED1" w14:textId="77777777" w:rsidR="00931D8A" w:rsidRDefault="00000000">
            <w:r>
              <w:t>Layer</w:t>
            </w:r>
          </w:p>
        </w:tc>
        <w:tc>
          <w:tcPr>
            <w:tcW w:w="4320" w:type="dxa"/>
          </w:tcPr>
          <w:p w14:paraId="68420820" w14:textId="77777777" w:rsidR="00931D8A" w:rsidRDefault="00000000">
            <w:r>
              <w:t>Technologies</w:t>
            </w:r>
          </w:p>
        </w:tc>
      </w:tr>
      <w:tr w:rsidR="00931D8A" w14:paraId="7F6E88D7" w14:textId="77777777">
        <w:tc>
          <w:tcPr>
            <w:tcW w:w="4320" w:type="dxa"/>
          </w:tcPr>
          <w:p w14:paraId="274F2BA8" w14:textId="77777777" w:rsidR="00931D8A" w:rsidRDefault="00000000">
            <w:r>
              <w:t>Frontend</w:t>
            </w:r>
          </w:p>
        </w:tc>
        <w:tc>
          <w:tcPr>
            <w:tcW w:w="4320" w:type="dxa"/>
          </w:tcPr>
          <w:p w14:paraId="234A9623" w14:textId="77777777" w:rsidR="00931D8A" w:rsidRDefault="00000000">
            <w:r>
              <w:t>React.js, Axios, React Router</w:t>
            </w:r>
          </w:p>
        </w:tc>
      </w:tr>
      <w:tr w:rsidR="00931D8A" w14:paraId="1C74A724" w14:textId="77777777">
        <w:tc>
          <w:tcPr>
            <w:tcW w:w="4320" w:type="dxa"/>
          </w:tcPr>
          <w:p w14:paraId="4E848EED" w14:textId="77777777" w:rsidR="00931D8A" w:rsidRDefault="00000000">
            <w:r>
              <w:t>Backend</w:t>
            </w:r>
          </w:p>
        </w:tc>
        <w:tc>
          <w:tcPr>
            <w:tcW w:w="4320" w:type="dxa"/>
          </w:tcPr>
          <w:p w14:paraId="4E6BE673" w14:textId="77777777" w:rsidR="00931D8A" w:rsidRDefault="00000000">
            <w:r>
              <w:t>Node.js, Express.js</w:t>
            </w:r>
          </w:p>
        </w:tc>
      </w:tr>
      <w:tr w:rsidR="00931D8A" w14:paraId="62849737" w14:textId="77777777">
        <w:tc>
          <w:tcPr>
            <w:tcW w:w="4320" w:type="dxa"/>
          </w:tcPr>
          <w:p w14:paraId="423CCFFE" w14:textId="77777777" w:rsidR="00931D8A" w:rsidRDefault="00000000">
            <w:r>
              <w:t>Database</w:t>
            </w:r>
          </w:p>
        </w:tc>
        <w:tc>
          <w:tcPr>
            <w:tcW w:w="4320" w:type="dxa"/>
          </w:tcPr>
          <w:p w14:paraId="32041ACA" w14:textId="77777777" w:rsidR="00931D8A" w:rsidRDefault="00000000">
            <w:r>
              <w:t>MongoDB (Cloud: MongoDB Atlas)</w:t>
            </w:r>
          </w:p>
        </w:tc>
      </w:tr>
      <w:tr w:rsidR="00931D8A" w14:paraId="3A0CA9EF" w14:textId="77777777">
        <w:tc>
          <w:tcPr>
            <w:tcW w:w="4320" w:type="dxa"/>
          </w:tcPr>
          <w:p w14:paraId="13A9FF09" w14:textId="77777777" w:rsidR="00931D8A" w:rsidRDefault="00000000">
            <w:r>
              <w:t>Tools</w:t>
            </w:r>
          </w:p>
        </w:tc>
        <w:tc>
          <w:tcPr>
            <w:tcW w:w="4320" w:type="dxa"/>
          </w:tcPr>
          <w:p w14:paraId="7BA9BEE1" w14:textId="77777777" w:rsidR="00931D8A" w:rsidRDefault="00000000">
            <w:r>
              <w:t>Git, GitHub, VS Code, Postman</w:t>
            </w:r>
          </w:p>
        </w:tc>
      </w:tr>
      <w:tr w:rsidR="00931D8A" w14:paraId="55DC932B" w14:textId="77777777">
        <w:tc>
          <w:tcPr>
            <w:tcW w:w="4320" w:type="dxa"/>
          </w:tcPr>
          <w:p w14:paraId="12E01AC1" w14:textId="77777777" w:rsidR="00931D8A" w:rsidRDefault="00000000">
            <w:r>
              <w:t>Deployment</w:t>
            </w:r>
          </w:p>
        </w:tc>
        <w:tc>
          <w:tcPr>
            <w:tcW w:w="4320" w:type="dxa"/>
          </w:tcPr>
          <w:p w14:paraId="3A6F2B4A" w14:textId="77777777" w:rsidR="00931D8A" w:rsidRDefault="00000000">
            <w:r>
              <w:t>[Add deployment info if applicable]</w:t>
            </w:r>
          </w:p>
        </w:tc>
      </w:tr>
    </w:tbl>
    <w:p w14:paraId="0A06B7EF" w14:textId="77777777" w:rsidR="00931D8A" w:rsidRDefault="00000000">
      <w:pPr>
        <w:pStyle w:val="Heading1"/>
      </w:pPr>
      <w:r>
        <w:lastRenderedPageBreak/>
        <w:t>🎯 Core Features</w:t>
      </w:r>
    </w:p>
    <w:p w14:paraId="3ECB0119" w14:textId="77777777" w:rsidR="00931D8A" w:rsidRDefault="00000000">
      <w:pPr>
        <w:pStyle w:val="ListBullet"/>
      </w:pPr>
      <w:r>
        <w:t>✔ Role-based Authentication &amp; Authorization (JWT)</w:t>
      </w:r>
    </w:p>
    <w:p w14:paraId="0CF5FB8B" w14:textId="77777777" w:rsidR="00931D8A" w:rsidRDefault="00000000">
      <w:pPr>
        <w:pStyle w:val="ListBullet"/>
      </w:pPr>
      <w:r>
        <w:t>✔ Property Listing, Editing, Deletion by Owners</w:t>
      </w:r>
    </w:p>
    <w:p w14:paraId="53BFC6B5" w14:textId="77777777" w:rsidR="00931D8A" w:rsidRDefault="00000000">
      <w:pPr>
        <w:pStyle w:val="ListBullet"/>
      </w:pPr>
      <w:r>
        <w:t>✔ Property Browsing and Booking by Renters</w:t>
      </w:r>
    </w:p>
    <w:p w14:paraId="7F36E4F8" w14:textId="77777777" w:rsidR="00931D8A" w:rsidRDefault="00000000">
      <w:pPr>
        <w:pStyle w:val="ListBullet"/>
      </w:pPr>
      <w:r>
        <w:t>✔ Admin Approval for Property Listings</w:t>
      </w:r>
    </w:p>
    <w:p w14:paraId="77FAE86A" w14:textId="77777777" w:rsidR="00931D8A" w:rsidRDefault="00000000">
      <w:pPr>
        <w:pStyle w:val="ListBullet"/>
      </w:pPr>
      <w:r>
        <w:t>✔ Booking Management and Confirmation</w:t>
      </w:r>
    </w:p>
    <w:p w14:paraId="6FB3211E" w14:textId="77777777" w:rsidR="00931D8A" w:rsidRDefault="00000000">
      <w:pPr>
        <w:pStyle w:val="ListBullet"/>
      </w:pPr>
      <w:r>
        <w:t>✔ Direct Messaging between Renters and Owners</w:t>
      </w:r>
    </w:p>
    <w:p w14:paraId="460A6A6B" w14:textId="77777777" w:rsidR="00931D8A" w:rsidRDefault="00000000">
      <w:pPr>
        <w:pStyle w:val="ListBullet"/>
      </w:pPr>
      <w:r>
        <w:t>✔ RESTful API Integration</w:t>
      </w:r>
    </w:p>
    <w:p w14:paraId="18A161B7" w14:textId="77777777" w:rsidR="00931D8A" w:rsidRDefault="00000000">
      <w:pPr>
        <w:pStyle w:val="Heading1"/>
      </w:pPr>
      <w:r>
        <w:t>📁 Complete Folder Structure</w:t>
      </w:r>
    </w:p>
    <w:p w14:paraId="022E70F7" w14:textId="77777777" w:rsidR="00931D8A" w:rsidRDefault="00000000">
      <w:r>
        <w:t>🔸 Frontend Structure</w:t>
      </w:r>
    </w:p>
    <w:p w14:paraId="4AB07225" w14:textId="77777777" w:rsidR="00931D8A" w:rsidRDefault="00000000">
      <w:r>
        <w:br/>
        <w:t>frontend/</w:t>
      </w:r>
      <w:r>
        <w:br/>
        <w:t xml:space="preserve">    public/</w:t>
      </w:r>
      <w:r>
        <w:br/>
        <w:t xml:space="preserve">        index.html</w:t>
      </w:r>
      <w:r>
        <w:br/>
        <w:t xml:space="preserve">        favicon.ico</w:t>
      </w:r>
      <w:r>
        <w:br/>
        <w:t xml:space="preserve">    src/</w:t>
      </w:r>
      <w:r>
        <w:br/>
        <w:t xml:space="preserve">        App.js</w:t>
      </w:r>
      <w:r>
        <w:br/>
        <w:t xml:space="preserve">        index.js</w:t>
      </w:r>
      <w:r>
        <w:br/>
        <w:t xml:space="preserve">        components/</w:t>
      </w:r>
      <w:r>
        <w:br/>
        <w:t xml:space="preserve">            Navbar.js</w:t>
      </w:r>
      <w:r>
        <w:br/>
        <w:t xml:space="preserve">            PropertyCard.js</w:t>
      </w:r>
      <w:r>
        <w:br/>
        <w:t xml:space="preserve">            Login.js</w:t>
      </w:r>
      <w:r>
        <w:br/>
        <w:t xml:space="preserve">            Register.js</w:t>
      </w:r>
      <w:r>
        <w:br/>
        <w:t xml:space="preserve">            Dashboard.js</w:t>
      </w:r>
      <w:r>
        <w:br/>
        <w:t xml:space="preserve">        pages/</w:t>
      </w:r>
      <w:r>
        <w:br/>
        <w:t xml:space="preserve">            Home.js</w:t>
      </w:r>
      <w:r>
        <w:br/>
        <w:t xml:space="preserve">            PropertyList.js</w:t>
      </w:r>
      <w:r>
        <w:br/>
        <w:t xml:space="preserve">            PropertyDetail.js</w:t>
      </w:r>
      <w:r>
        <w:br/>
        <w:t xml:space="preserve">            OwnerDashboard.js</w:t>
      </w:r>
      <w:r>
        <w:br/>
        <w:t xml:space="preserve">        services/</w:t>
      </w:r>
      <w:r>
        <w:br/>
        <w:t xml:space="preserve">            api.js</w:t>
      </w:r>
      <w:r>
        <w:br/>
        <w:t xml:space="preserve">        App.css</w:t>
      </w:r>
      <w:r>
        <w:br/>
        <w:t xml:space="preserve">        index.css</w:t>
      </w:r>
      <w:r>
        <w:br/>
        <w:t xml:space="preserve">    package.json</w:t>
      </w:r>
      <w:r>
        <w:br/>
        <w:t xml:space="preserve">    .env</w:t>
      </w:r>
      <w:r>
        <w:br/>
      </w:r>
    </w:p>
    <w:p w14:paraId="6E17DB0B" w14:textId="77777777" w:rsidR="00931D8A" w:rsidRDefault="00000000">
      <w:r>
        <w:t>🔸 Backend Structure</w:t>
      </w:r>
    </w:p>
    <w:p w14:paraId="243B3187" w14:textId="77777777" w:rsidR="00931D8A" w:rsidRDefault="00000000">
      <w:r>
        <w:lastRenderedPageBreak/>
        <w:br/>
        <w:t>backend/</w:t>
      </w:r>
      <w:r>
        <w:br/>
        <w:t xml:space="preserve">    models/</w:t>
      </w:r>
      <w:r>
        <w:br/>
        <w:t xml:space="preserve">        User.js</w:t>
      </w:r>
      <w:r>
        <w:br/>
        <w:t xml:space="preserve">        Property.js</w:t>
      </w:r>
      <w:r>
        <w:br/>
        <w:t xml:space="preserve">        Booking.js</w:t>
      </w:r>
      <w:r>
        <w:br/>
        <w:t xml:space="preserve">        Message.js</w:t>
      </w:r>
      <w:r>
        <w:br/>
        <w:t xml:space="preserve">    routes/</w:t>
      </w:r>
      <w:r>
        <w:br/>
        <w:t xml:space="preserve">        authRoutes.js</w:t>
      </w:r>
      <w:r>
        <w:br/>
        <w:t xml:space="preserve">        propertyRoutes.js</w:t>
      </w:r>
      <w:r>
        <w:br/>
        <w:t xml:space="preserve">        bookingRoutes.js</w:t>
      </w:r>
      <w:r>
        <w:br/>
        <w:t xml:space="preserve">        messageRoutes.js</w:t>
      </w:r>
      <w:r>
        <w:br/>
        <w:t xml:space="preserve">    controllers/</w:t>
      </w:r>
      <w:r>
        <w:br/>
        <w:t xml:space="preserve">        authController.js</w:t>
      </w:r>
      <w:r>
        <w:br/>
        <w:t xml:space="preserve">        propertyController.js</w:t>
      </w:r>
      <w:r>
        <w:br/>
        <w:t xml:space="preserve">        bookingController.js</w:t>
      </w:r>
      <w:r>
        <w:br/>
        <w:t xml:space="preserve">        messageController.js</w:t>
      </w:r>
      <w:r>
        <w:br/>
        <w:t xml:space="preserve">    middleware/</w:t>
      </w:r>
      <w:r>
        <w:br/>
        <w:t xml:space="preserve">        authMiddleware.js</w:t>
      </w:r>
      <w:r>
        <w:br/>
        <w:t xml:space="preserve">        errorHandler.js</w:t>
      </w:r>
      <w:r>
        <w:br/>
        <w:t xml:space="preserve">    config/</w:t>
      </w:r>
      <w:r>
        <w:br/>
        <w:t xml:space="preserve">        connectDB.js</w:t>
      </w:r>
      <w:r>
        <w:br/>
        <w:t xml:space="preserve">    server.js</w:t>
      </w:r>
      <w:r>
        <w:br/>
        <w:t xml:space="preserve">    .env</w:t>
      </w:r>
      <w:r>
        <w:br/>
        <w:t xml:space="preserve">    package.json</w:t>
      </w:r>
      <w:r>
        <w:br/>
      </w:r>
    </w:p>
    <w:p w14:paraId="0DE7DDB0" w14:textId="77777777" w:rsidR="00931D8A" w:rsidRDefault="00000000">
      <w:pPr>
        <w:pStyle w:val="Heading1"/>
      </w:pPr>
      <w:r>
        <w:t>🚀 How to Run the Project</w:t>
      </w:r>
    </w:p>
    <w:p w14:paraId="13307405" w14:textId="77777777" w:rsidR="00931D8A" w:rsidRDefault="00000000">
      <w:r>
        <w:t>1. Clone the Repository</w:t>
      </w:r>
    </w:p>
    <w:p w14:paraId="44DF9771" w14:textId="77777777" w:rsidR="00931D8A" w:rsidRDefault="00000000">
      <w:r>
        <w:t>git clone https://github.com/PoolakuntaDakshayani03/househunt-project.git</w:t>
      </w:r>
      <w:r>
        <w:br/>
        <w:t>cd househunt-project</w:t>
      </w:r>
    </w:p>
    <w:p w14:paraId="50C1A9A9" w14:textId="77777777" w:rsidR="00931D8A" w:rsidRDefault="00000000">
      <w:r>
        <w:t>2. Setup Frontend</w:t>
      </w:r>
    </w:p>
    <w:p w14:paraId="3096898B" w14:textId="77777777" w:rsidR="00931D8A" w:rsidRDefault="00000000">
      <w:r>
        <w:t>cd frontend</w:t>
      </w:r>
      <w:r>
        <w:br/>
        <w:t>npm install</w:t>
      </w:r>
      <w:r>
        <w:br/>
        <w:t>npm start</w:t>
      </w:r>
    </w:p>
    <w:p w14:paraId="1A276879" w14:textId="77777777" w:rsidR="00931D8A" w:rsidRDefault="00000000">
      <w:r>
        <w:t>3. Setup Backend</w:t>
      </w:r>
    </w:p>
    <w:p w14:paraId="74DFAEAA" w14:textId="77777777" w:rsidR="00931D8A" w:rsidRDefault="00000000">
      <w:r>
        <w:t>cd ../backend</w:t>
      </w:r>
      <w:r>
        <w:br/>
        <w:t>npm install</w:t>
      </w:r>
      <w:r>
        <w:br/>
        <w:t>npm start</w:t>
      </w:r>
    </w:p>
    <w:p w14:paraId="443C9F40" w14:textId="77777777" w:rsidR="00931D8A" w:rsidRDefault="00000000">
      <w:r>
        <w:lastRenderedPageBreak/>
        <w:t>📌 Ensure MongoDB URI and JWT secrets are set in `.env` inside `/backend`</w:t>
      </w:r>
    </w:p>
    <w:p w14:paraId="64B63EE0" w14:textId="3078F258" w:rsidR="00931D8A" w:rsidRDefault="00000000">
      <w:pPr>
        <w:pStyle w:val="Heading1"/>
      </w:pPr>
      <w:r>
        <w:t xml:space="preserve">🖼️ Screenshots </w:t>
      </w:r>
    </w:p>
    <w:p w14:paraId="2DF20AD5" w14:textId="6B6E7D07" w:rsidR="005065F2" w:rsidRPr="005065F2" w:rsidRDefault="00000000" w:rsidP="005065F2">
      <w:pPr>
        <w:rPr>
          <w:lang w:val="en-IN"/>
        </w:rPr>
      </w:pPr>
      <w:r>
        <w:br/>
      </w:r>
      <w:r w:rsidR="005065F2">
        <w:rPr>
          <w:lang w:val="en-IN"/>
        </w:rPr>
        <w:t xml:space="preserve">    </w:t>
      </w:r>
      <w:r w:rsidR="005065F2" w:rsidRPr="005065F2">
        <w:rPr>
          <w:lang w:val="en-IN"/>
        </w:rPr>
        <w:drawing>
          <wp:inline distT="0" distB="0" distL="0" distR="0" wp14:anchorId="08BF596D" wp14:editId="4EA1880A">
            <wp:extent cx="2818800" cy="1890000"/>
            <wp:effectExtent l="0" t="0" r="635" b="0"/>
            <wp:docPr id="1123223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5F2">
        <w:rPr>
          <w:noProof/>
        </w:rPr>
        <w:drawing>
          <wp:inline distT="0" distB="0" distL="0" distR="0" wp14:anchorId="486EC3F8" wp14:editId="5C0C9103">
            <wp:extent cx="2529840" cy="1855470"/>
            <wp:effectExtent l="0" t="0" r="3810" b="0"/>
            <wp:docPr id="1110080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36" cy="190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A013" w14:textId="1D023866" w:rsidR="005065F2" w:rsidRDefault="005065F2">
      <w:r>
        <w:t xml:space="preserve">                                     Register page/home page                          Login page</w:t>
      </w:r>
    </w:p>
    <w:p w14:paraId="4F8D02C6" w14:textId="77777777" w:rsidR="005065F2" w:rsidRDefault="005065F2"/>
    <w:p w14:paraId="584331F6" w14:textId="0DF2CEC4" w:rsidR="005065F2" w:rsidRDefault="005065F2">
      <w:r>
        <w:rPr>
          <w:noProof/>
        </w:rPr>
        <w:drawing>
          <wp:inline distT="0" distB="0" distL="0" distR="0" wp14:anchorId="2F6B04CD" wp14:editId="2DADCA15">
            <wp:extent cx="2857500" cy="1897380"/>
            <wp:effectExtent l="0" t="0" r="0" b="7620"/>
            <wp:docPr id="300577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6EFA9" wp14:editId="457FC8AA">
            <wp:extent cx="2587625" cy="1889510"/>
            <wp:effectExtent l="0" t="0" r="3175" b="0"/>
            <wp:docPr id="2093679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57" cy="190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D6F8" w14:textId="4B165F97" w:rsidR="005065F2" w:rsidRDefault="005065F2">
      <w:r>
        <w:t xml:space="preserve">                        Owner Dashboard page                                                property adding page</w:t>
      </w:r>
    </w:p>
    <w:p w14:paraId="1821C193" w14:textId="77777777" w:rsidR="005065F2" w:rsidRDefault="005065F2"/>
    <w:p w14:paraId="3E971568" w14:textId="724B99C9" w:rsidR="00931D8A" w:rsidRDefault="005065F2">
      <w:r>
        <w:rPr>
          <w:noProof/>
        </w:rPr>
        <w:drawing>
          <wp:inline distT="0" distB="0" distL="0" distR="0" wp14:anchorId="10E473A7" wp14:editId="6D55EF8B">
            <wp:extent cx="2827020" cy="1844040"/>
            <wp:effectExtent l="0" t="0" r="0" b="3810"/>
            <wp:docPr id="1757973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16" cy="189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ADEB9" wp14:editId="205EB512">
            <wp:extent cx="2618105" cy="1828982"/>
            <wp:effectExtent l="0" t="0" r="0" b="0"/>
            <wp:docPr id="1921359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680" cy="185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FE30" w14:textId="77777777" w:rsidR="00931D8A" w:rsidRDefault="00000000">
      <w:pPr>
        <w:pStyle w:val="Heading1"/>
      </w:pPr>
      <w:r>
        <w:lastRenderedPageBreak/>
        <w:t>📊 Project Learnings</w:t>
      </w:r>
    </w:p>
    <w:p w14:paraId="04505540" w14:textId="77777777" w:rsidR="00931D8A" w:rsidRDefault="00000000">
      <w:r>
        <w:br/>
        <w:t>This project helped reinforce my understanding of full-stack development using the MERN stack. I gained practical experience with user authentication, routing, frontend-backend integration, database operations, and REST API design. Working on a real-world problem like rental property management has sharpened my coding and problem-solving skills.</w:t>
      </w:r>
      <w:r>
        <w:br/>
      </w:r>
    </w:p>
    <w:p w14:paraId="18E33B9D" w14:textId="77777777" w:rsidR="00931D8A" w:rsidRDefault="00000000">
      <w:pPr>
        <w:pStyle w:val="Heading1"/>
      </w:pPr>
      <w:r>
        <w:t>✅ Conclusion</w:t>
      </w:r>
    </w:p>
    <w:p w14:paraId="49D96ACF" w14:textId="77777777" w:rsidR="008D39B3" w:rsidRDefault="00000000">
      <w:r>
        <w:br/>
        <w:t>HouseHunt is a scalable and secure rental property management platform that enables smooth interaction among renters, property owners, and admins. The project demonstrates my ability to build a complete full-stack web application and adhere to modern development practices.</w:t>
      </w:r>
    </w:p>
    <w:p w14:paraId="6072B4D3" w14:textId="6296B9AD" w:rsidR="00931D8A" w:rsidRDefault="008D39B3">
      <w:r w:rsidRPr="008D39B3">
        <w:t>“This project was successfully delivered as a collaborative effort by a team of four members, each contributing to different parts of the system including frontend, backend, UI/UX, and testing.”</w:t>
      </w:r>
      <w:r w:rsidR="00000000">
        <w:br/>
      </w:r>
    </w:p>
    <w:p w14:paraId="2B8FE4BC" w14:textId="77777777" w:rsidR="00931D8A" w:rsidRDefault="00000000">
      <w:pPr>
        <w:pStyle w:val="Heading1"/>
      </w:pPr>
      <w:r>
        <w:t>📎 Appendix</w:t>
      </w:r>
    </w:p>
    <w:p w14:paraId="4A46D138" w14:textId="77777777" w:rsidR="00931D8A" w:rsidRDefault="00000000">
      <w:r>
        <w:br/>
        <w:t>GitHub Repository: https://github.com/PoolakuntaDakshayani03/househunt-project</w:t>
      </w:r>
      <w:r>
        <w:br/>
        <w:t>Tech Stack: MERN (MongoDB, Express.js, React.js, Node.js)</w:t>
      </w:r>
      <w:r>
        <w:br/>
      </w:r>
    </w:p>
    <w:sectPr w:rsidR="00931D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6202C" w14:textId="77777777" w:rsidR="00486DBC" w:rsidRDefault="00486DBC" w:rsidP="005065F2">
      <w:pPr>
        <w:spacing w:after="0" w:line="240" w:lineRule="auto"/>
      </w:pPr>
      <w:r>
        <w:separator/>
      </w:r>
    </w:p>
  </w:endnote>
  <w:endnote w:type="continuationSeparator" w:id="0">
    <w:p w14:paraId="2560A8E5" w14:textId="77777777" w:rsidR="00486DBC" w:rsidRDefault="00486DBC" w:rsidP="0050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F9A75" w14:textId="77777777" w:rsidR="00486DBC" w:rsidRDefault="00486DBC" w:rsidP="005065F2">
      <w:pPr>
        <w:spacing w:after="0" w:line="240" w:lineRule="auto"/>
      </w:pPr>
      <w:r>
        <w:separator/>
      </w:r>
    </w:p>
  </w:footnote>
  <w:footnote w:type="continuationSeparator" w:id="0">
    <w:p w14:paraId="5579AF06" w14:textId="77777777" w:rsidR="00486DBC" w:rsidRDefault="00486DBC" w:rsidP="00506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958427">
    <w:abstractNumId w:val="8"/>
  </w:num>
  <w:num w:numId="2" w16cid:durableId="908922920">
    <w:abstractNumId w:val="6"/>
  </w:num>
  <w:num w:numId="3" w16cid:durableId="703598257">
    <w:abstractNumId w:val="5"/>
  </w:num>
  <w:num w:numId="4" w16cid:durableId="557010518">
    <w:abstractNumId w:val="4"/>
  </w:num>
  <w:num w:numId="5" w16cid:durableId="416707609">
    <w:abstractNumId w:val="7"/>
  </w:num>
  <w:num w:numId="6" w16cid:durableId="941569375">
    <w:abstractNumId w:val="3"/>
  </w:num>
  <w:num w:numId="7" w16cid:durableId="1789005511">
    <w:abstractNumId w:val="2"/>
  </w:num>
  <w:num w:numId="8" w16cid:durableId="1285968427">
    <w:abstractNumId w:val="1"/>
  </w:num>
  <w:num w:numId="9" w16cid:durableId="13282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DBC"/>
    <w:rsid w:val="005065F2"/>
    <w:rsid w:val="008D39B3"/>
    <w:rsid w:val="00931D8A"/>
    <w:rsid w:val="00AA1D8D"/>
    <w:rsid w:val="00B47730"/>
    <w:rsid w:val="00C224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C5D5C"/>
  <w14:defaultImageDpi w14:val="300"/>
  <w15:docId w15:val="{7DFA2831-5665-4076-A28F-35E66E32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065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 DAKSHAYANI</cp:lastModifiedBy>
  <cp:revision>3</cp:revision>
  <dcterms:created xsi:type="dcterms:W3CDTF">2013-12-23T23:15:00Z</dcterms:created>
  <dcterms:modified xsi:type="dcterms:W3CDTF">2025-06-28T04:00:00Z</dcterms:modified>
  <cp:category/>
</cp:coreProperties>
</file>